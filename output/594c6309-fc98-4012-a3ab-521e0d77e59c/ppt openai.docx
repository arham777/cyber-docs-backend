
<file path=[Content_Types].xml><?xml version="1.0" encoding="utf-8"?>
<ns0:Types xmlns:ns0="http://schemas.openxmlformats.org/package/2006/content-types">
  <ns0:Default Extension="jpeg" ContentType="image/jpeg"/>
  <ns0:Default Extension="rels" ContentType="application/vnd.openxmlformats-package.relationships+xml"/>
  <ns0:Default Extension="xml" ContentType="application/xml"/>
  <ns0:Override PartName="/customXml/itemProps1.xml" ContentType="application/vnd.openxmlformats-officedocument.customXmlProperties+xml"/>
  <ns0:Override PartName="/docProps/app.xml" ContentType="application/vnd.openxmlformats-officedocument.extended-properties+xml"/>
  <ns0:Override PartName="/docProps/core.xml" ContentType="application/vnd.openxmlformats-package.core-properties+xml"/>
  <ns0:Override PartName="/word/document.xml" ContentType="application/vnd.openxmlformats-officedocument.wordprocessingml.document.main+xml"/>
  <ns0:Override PartName="/word/fontTable.xml" ContentType="application/vnd.openxmlformats-officedocument.wordprocessingml.fontTable+xml"/>
  <ns0:Override PartName="/word/numbering.xml" ContentType="application/vnd.openxmlformats-officedocument.wordprocessingml.numbering+xml"/>
  <ns0:Override PartName="/word/settings.xml" ContentType="application/vnd.openxmlformats-officedocument.wordprocessingml.settings+xml"/>
  <ns0:Override PartName="/word/styles.xml" ContentType="application/vnd.openxmlformats-officedocument.wordprocessingml.styles+xml"/>
  <ns0:Override PartName="/word/stylesWithEffects.xml" ContentType="application/vnd.ms-word.stylesWithEffects+xml"/>
  <ns0:Override PartName="/word/theme/theme1.xml" ContentType="application/vnd.openxmlformats-officedocument.theme+xml"/>
  <ns0:Override PartName="/word/webSettings.xml" ContentType="application/vnd.openxmlformats-officedocument.wordprocessingml.webSettings+xml"/>
  <ns0:Override PartName="/word/header1.xml" ContentType="application/vnd.openxmlformats-officedocument.wordprocessingml.header+xml"/>
  <ns0:Override PartName="/word/footer1.xml" ContentType="application/vnd.openxmlformats-officedocument.wordprocessingml.footer+xml"/>
  <ns0:Default Extension="png" ContentType="image/png"/>
</ns0: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>Slide 1: Introduction to OpenAI's New Tools for Building Agents</w:t>
      </w:r>
    </w:p>
    <w:p>
      <w:pPr>
        <w:autoSpaceDN w:val="0"/>
        <w:autoSpaceDE w:val="0"/>
        <w:widowControl/>
        <w:spacing w:line="197" w:lineRule="auto" w:before="22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 March 2025, OpenAI introduced a suite of developer tools aimed at simplifying the creation of </w:t>
      </w:r>
    </w:p>
    <w:p>
      <w:pPr>
        <w:autoSpaceDN w:val="0"/>
        <w:autoSpaceDE w:val="0"/>
        <w:widowControl/>
        <w:spacing w:line="197" w:lineRule="auto" w:before="6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advanced AI agents. These tools are designed to help developers and enterprises build useful and </w:t>
      </w:r>
    </w:p>
    <w:p>
      <w:pPr>
        <w:autoSpaceDN w:val="0"/>
        <w:autoSpaceDE w:val="0"/>
        <w:widowControl/>
        <w:spacing w:line="197" w:lineRule="auto" w:before="7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reliable agents capable of independently accomplishing tasks on behalf of users. </w:t>
      </w:r>
    </w:p>
    <w:p>
      <w:pPr>
        <w:autoSpaceDN w:val="0"/>
        <w:autoSpaceDE w:val="0"/>
        <w:widowControl/>
        <w:spacing w:line="197" w:lineRule="auto" w:before="228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>Key Components:</w:t>
      </w:r>
    </w:p>
    <w:p>
      <w:pPr>
        <w:autoSpaceDN w:val="0"/>
        <w:tabs>
          <w:tab w:pos="720" w:val="left"/>
        </w:tabs>
        <w:autoSpaceDE w:val="0"/>
        <w:widowControl/>
        <w:spacing w:line="228" w:lineRule="auto" w:before="19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>Responses API: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Combines the simplicity of the Chat Completions API with enhanced tool-use </w:t>
      </w:r>
    </w:p>
    <w:p>
      <w:pPr>
        <w:autoSpaceDN w:val="0"/>
        <w:autoSpaceDE w:val="0"/>
        <w:widowControl/>
        <w:spacing w:line="197" w:lineRule="auto" w:before="70" w:after="0"/>
        <w:ind w:left="7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capabilities, allowing for more flexible and efficient agent development. </w:t>
      </w:r>
    </w:p>
    <w:p>
      <w:pPr>
        <w:autoSpaceDN w:val="0"/>
        <w:tabs>
          <w:tab w:pos="720" w:val="left"/>
        </w:tabs>
        <w:autoSpaceDE w:val="0"/>
        <w:widowControl/>
        <w:spacing w:line="228" w:lineRule="auto" w:before="194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>Built-in Tools: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Includes functionalities such as web search, file search, and computer use, </w:t>
      </w:r>
    </w:p>
    <w:p>
      <w:pPr>
        <w:autoSpaceDN w:val="0"/>
        <w:autoSpaceDE w:val="0"/>
        <w:widowControl/>
        <w:spacing w:line="197" w:lineRule="auto" w:before="68" w:after="0"/>
        <w:ind w:left="7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enabling agents to perform a wide range of tasks seamlessly. </w:t>
      </w:r>
    </w:p>
    <w:p>
      <w:pPr>
        <w:autoSpaceDN w:val="0"/>
        <w:tabs>
          <w:tab w:pos="720" w:val="left"/>
        </w:tabs>
        <w:autoSpaceDE w:val="0"/>
        <w:widowControl/>
        <w:spacing w:line="226" w:lineRule="auto" w:before="194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>Agents SDK: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Provides a framework for orchestrating both single-agent and multi-agent </w:t>
      </w:r>
    </w:p>
    <w:p>
      <w:pPr>
        <w:autoSpaceDN w:val="0"/>
        <w:autoSpaceDE w:val="0"/>
        <w:widowControl/>
        <w:spacing w:line="197" w:lineRule="auto" w:before="70" w:after="0"/>
        <w:ind w:left="7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workflows, streamlining the development process. </w:t>
      </w:r>
    </w:p>
    <w:p>
      <w:pPr>
        <w:autoSpaceDN w:val="0"/>
        <w:tabs>
          <w:tab w:pos="720" w:val="left"/>
        </w:tabs>
        <w:autoSpaceDE w:val="0"/>
        <w:widowControl/>
        <w:spacing w:line="228" w:lineRule="auto" w:before="19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>Observability Tools: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Offers integrated tools to trace and inspect agent workflow execution, </w:t>
      </w:r>
    </w:p>
    <w:p>
      <w:pPr>
        <w:autoSpaceDN w:val="0"/>
        <w:autoSpaceDE w:val="0"/>
        <w:widowControl/>
        <w:spacing w:line="197" w:lineRule="auto" w:before="70" w:after="0"/>
        <w:ind w:left="7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ensuring transparency and reliability in agent operations. </w:t>
      </w:r>
    </w:p>
    <w:p>
      <w:pPr>
        <w:autoSpaceDN w:val="0"/>
        <w:autoSpaceDE w:val="0"/>
        <w:widowControl/>
        <w:spacing w:line="197" w:lineRule="auto" w:before="22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These advancements mark a significant step forward in AI development, providing developers with </w:t>
      </w:r>
    </w:p>
    <w:p>
      <w:pPr>
        <w:autoSpaceDN w:val="0"/>
        <w:autoSpaceDE w:val="0"/>
        <w:widowControl/>
        <w:spacing w:line="197" w:lineRule="auto" w:before="6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the resources needed to create more autonomous and capable agents. </w:t>
      </w:r>
    </w:p>
    <w:p>
      <w:pPr>
        <w:autoSpaceDN w:val="0"/>
        <w:autoSpaceDE w:val="0"/>
        <w:widowControl/>
        <w:spacing w:line="264" w:lineRule="exact" w:before="76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Slide 2: Responses API</w:t>
      </w:r>
    </w:p>
    <w:p>
      <w:pPr>
        <w:autoSpaceDN w:val="0"/>
        <w:autoSpaceDE w:val="0"/>
        <w:widowControl/>
        <w:spacing w:line="276" w:lineRule="exact" w:before="28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Responses API is a new API primitive introduced by OpenAI to streamline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development of agentic applications. It combines the simplicity of the Chat Completions API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 the tool-use capabilities of the Assistants API, allowing developers to build agents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capable of handling complex tasks with multiple tools and model interactions. </w:t>
      </w:r>
    </w:p>
    <w:p>
      <w:pPr>
        <w:autoSpaceDN w:val="0"/>
        <w:autoSpaceDE w:val="0"/>
        <w:widowControl/>
        <w:spacing w:line="266" w:lineRule="exact" w:before="28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Key Features:</w:t>
      </w:r>
    </w:p>
    <w:p>
      <w:pPr>
        <w:autoSpaceDN w:val="0"/>
        <w:tabs>
          <w:tab w:pos="720" w:val="left"/>
        </w:tabs>
        <w:autoSpaceDE w:val="0"/>
        <w:widowControl/>
        <w:spacing w:line="288" w:lineRule="exact" w:before="24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Simplified Agent Development: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Provides a more flexible foundation for developers,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enabling the creation of agents that can perform increasingly complex tasks using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multiple tools and model turns.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0" w:after="0"/>
        <w:ind w:left="360" w:right="14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Built-in Tool Support: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Supports new built-in tools such as web search, file search,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computer use, designed to work together to accomplish tasks more effectively. </w:t>
      </w:r>
    </w:p>
    <w:p>
      <w:pPr>
        <w:autoSpaceDN w:val="0"/>
        <w:autoSpaceDE w:val="0"/>
        <w:widowControl/>
        <w:spacing w:line="266" w:lineRule="exact" w:before="29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Slide 3: Built-in Tools</w:t>
      </w:r>
    </w:p>
    <w:p>
      <w:pPr>
        <w:autoSpaceDN w:val="0"/>
        <w:autoSpaceDE w:val="0"/>
        <w:widowControl/>
        <w:spacing w:line="276" w:lineRule="exact" w:before="28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OpenAI's new tools for building agents include built-in functionalities that enhance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capabilities of AI agents. 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9" w:history="1">
          <w:r>
            <w:rPr>
              <w:rStyle w:val="Hyperlink"/>
            </w:rPr>
            <w:t xml:space="preserve">ese tools are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integrated into the Responses API and are designed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to work seamlessly together.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FF"/>
          <w:sz w:val="24"/>
          <w:u w:val="single"/>
        </w:rPr>
        <w:hyperlink r:id="rId9" w:history="1">
          <w:r>
            <w:rPr>
              <w:rStyle w:val="Hyperlink"/>
            </w:rPr>
            <w:t>reuters.com</w:t>
          </w:r>
        </w:hyperlink>
      </w:r>
    </w:p>
    <w:p>
      <w:pPr>
        <w:autoSpaceDN w:val="0"/>
        <w:autoSpaceDE w:val="0"/>
        <w:widowControl/>
        <w:spacing w:line="266" w:lineRule="exact" w:before="29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Key Built-in Tools:</w:t>
      </w:r>
    </w:p>
    <w:p>
      <w:pPr>
        <w:autoSpaceDN w:val="0"/>
        <w:tabs>
          <w:tab w:pos="720" w:val="left"/>
        </w:tabs>
        <w:autoSpaceDE w:val="0"/>
        <w:widowControl/>
        <w:spacing w:line="298" w:lineRule="exact" w:before="236" w:after="0"/>
        <w:ind w:left="360" w:right="28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Web Search: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Allows agents to access and retrieve real-time information from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internet, enabling them to provide up-to-date responses.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0" w:after="0"/>
        <w:ind w:left="360" w:right="14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File Search: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Enables agents to search through files and documents, facilitating tasks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that require information extraction from various sources. </w:t>
      </w:r>
    </w:p>
    <w:p>
      <w:pPr>
        <w:sectPr>
          <w:pgSz w:w="11906" w:h="16838"/>
          <w:pgMar w:top="742" w:right="1384" w:bottom="860" w:left="1440" w:header="720" w:footer="720" w:gutter="0"/>
          <w:cols/>
          <w:docGrid w:linePitch="360"/>
          <w:headerReference w:type="default" r:id="rId11"/>
          <w:footerReference w:type="default" r:id="rId1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720" w:val="left"/>
        </w:tabs>
        <w:autoSpaceDE w:val="0"/>
        <w:widowControl/>
        <w:spacing w:line="270" w:lineRule="exact" w:before="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Computer Use: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Allows agents to perform operations on a computer, such as opening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applications or executing commands, thereby automating routine tasks. </w:t>
      </w:r>
    </w:p>
    <w:p>
      <w:pPr>
        <w:autoSpaceDN w:val="0"/>
        <w:autoSpaceDE w:val="0"/>
        <w:widowControl/>
        <w:spacing w:line="266" w:lineRule="exact" w:before="29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Slide 4: Agents SDK</w:t>
      </w:r>
    </w:p>
    <w:p>
      <w:pPr>
        <w:autoSpaceDN w:val="0"/>
        <w:autoSpaceDE w:val="0"/>
        <w:widowControl/>
        <w:spacing w:line="276" w:lineRule="exact" w:before="27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Agents SDK is a software development kit introduced by OpenAI to assist developers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orchestrating both single-agent and multi-agent workflows. It provides a structured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framework for managing agent interactions and task executions. </w:t>
      </w:r>
    </w:p>
    <w:p>
      <w:pPr>
        <w:autoSpaceDN w:val="0"/>
        <w:autoSpaceDE w:val="0"/>
        <w:widowControl/>
        <w:spacing w:line="266" w:lineRule="exact" w:before="29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Key Features:</w:t>
      </w:r>
    </w:p>
    <w:p>
      <w:pPr>
        <w:autoSpaceDN w:val="0"/>
        <w:tabs>
          <w:tab w:pos="720" w:val="left"/>
        </w:tabs>
        <w:autoSpaceDE w:val="0"/>
        <w:widowControl/>
        <w:spacing w:line="298" w:lineRule="exact" w:before="236" w:after="0"/>
        <w:ind w:left="360" w:right="72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Workflow Orchestration: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Simplifies the coordination of complex workflows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involving multiple agents, ensuring efficient task management.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0" w:after="0"/>
        <w:ind w:left="360" w:right="576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Integration with Responses API: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Works seamlessly with the Responses API,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allowing developers to leverage built-in tools and capabilities within their agent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workflows. </w:t>
      </w:r>
    </w:p>
    <w:p>
      <w:pPr>
        <w:autoSpaceDN w:val="0"/>
        <w:autoSpaceDE w:val="0"/>
        <w:widowControl/>
        <w:spacing w:line="266" w:lineRule="exact" w:before="29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Slide 5: Observability Tools</w:t>
      </w:r>
    </w:p>
    <w:p>
      <w:pPr>
        <w:autoSpaceDN w:val="0"/>
        <w:autoSpaceDE w:val="0"/>
        <w:widowControl/>
        <w:spacing w:line="276" w:lineRule="exact" w:before="28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OpenAI has introduced integrated observability tools to trace and inspect agent workflow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execution. These tools provide developers with insights into the behavior and performance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their agents, facilitating debugging and optimization. </w:t>
      </w:r>
    </w:p>
    <w:p>
      <w:pPr>
        <w:autoSpaceDN w:val="0"/>
        <w:autoSpaceDE w:val="0"/>
        <w:widowControl/>
        <w:spacing w:line="264" w:lineRule="exact" w:before="29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Key Features:</w:t>
      </w:r>
    </w:p>
    <w:p>
      <w:pPr>
        <w:autoSpaceDN w:val="0"/>
        <w:tabs>
          <w:tab w:pos="720" w:val="left"/>
        </w:tabs>
        <w:autoSpaceDE w:val="0"/>
        <w:widowControl/>
        <w:spacing w:line="300" w:lineRule="exact" w:before="232" w:after="0"/>
        <w:ind w:left="360" w:right="43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Workflow Tracing: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Allows developers to monitor the execution flow of agents,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identifying bottlenecks or errors in the process.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0" w:after="0"/>
        <w:ind w:left="360" w:right="14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Performance Metrics: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Provides data on agent performance, enabling developers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optimize efficiency and effectiveness. </w:t>
      </w:r>
    </w:p>
    <w:p>
      <w:pPr>
        <w:autoSpaceDN w:val="0"/>
        <w:autoSpaceDE w:val="0"/>
        <w:widowControl/>
        <w:spacing w:line="276" w:lineRule="exact" w:before="28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These advancements collectively empower developers to build more capable and reliable AI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agents, streamlining the development process and enhancing agent functionality. </w:t>
      </w:r>
    </w:p>
    <w:p>
      <w:pPr>
        <w:autoSpaceDN w:val="0"/>
        <w:autoSpaceDE w:val="0"/>
        <w:widowControl/>
        <w:spacing w:line="264" w:lineRule="exact" w:before="29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Slide 6: Introducing GPT-4.5</w:t>
      </w:r>
    </w:p>
    <w:p>
      <w:pPr>
        <w:autoSpaceDN w:val="0"/>
        <w:tabs>
          <w:tab w:pos="720" w:val="left"/>
        </w:tabs>
        <w:autoSpaceDE w:val="0"/>
        <w:widowControl/>
        <w:spacing w:line="300" w:lineRule="exact" w:before="234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Overview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OpenAI has released GPT-4.5, its most advanced language model to date,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offering enhanced natural interactions and a broader knowledge base. </w:t>
      </w:r>
    </w:p>
    <w:p>
      <w:pPr>
        <w:autoSpaceDN w:val="0"/>
        <w:tabs>
          <w:tab w:pos="720" w:val="left"/>
          <w:tab w:pos="1080" w:val="left"/>
          <w:tab w:pos="1440" w:val="left"/>
        </w:tabs>
        <w:autoSpaceDE w:val="0"/>
        <w:widowControl/>
        <w:spacing w:line="276" w:lineRule="exact" w:before="0" w:after="0"/>
        <w:ind w:left="360" w:right="86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Key Features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Enhanced Natural Interaction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GPT-4.5 provides more human-like </w:t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responses, improving user experience.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0" w:after="0"/>
        <w:ind w:left="1080" w:right="72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Reduced Hallucinations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The model has a lower tendency to produce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inaccurate information, enhancing reliability.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0" w:after="0"/>
        <w:ind w:left="1080" w:right="288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Broader Knowledge Base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Trained with extensive data, GPT-4.5 offers 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deeper understanding across various topics.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Availability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Currently accessible to ChatGPT Pro users and developers as a research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preview. </w:t>
      </w:r>
    </w:p>
    <w:p>
      <w:pPr>
        <w:sectPr>
          <w:pgSz w:w="11906" w:h="16838"/>
          <w:pgMar w:top="724" w:right="1426" w:bottom="133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Slide 7: Introducing Deep Research by OpenAI</w:t>
      </w:r>
    </w:p>
    <w:p>
      <w:pPr>
        <w:autoSpaceDN w:val="0"/>
        <w:tabs>
          <w:tab w:pos="720" w:val="left"/>
        </w:tabs>
        <w:autoSpaceDE w:val="0"/>
        <w:widowControl/>
        <w:spacing w:line="286" w:lineRule="exact" w:before="248" w:after="0"/>
        <w:ind w:left="360" w:right="14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Overview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OpenAI has unveiled Deep Research, an advanced AI agent integrated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into ChatGPT, designed to autonomously conduct comprehensive web research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generate detailed reports within 5 to 30 minutes. </w:t>
      </w:r>
    </w:p>
    <w:p>
      <w:pPr>
        <w:autoSpaceDN w:val="0"/>
        <w:tabs>
          <w:tab w:pos="720" w:val="left"/>
          <w:tab w:pos="1080" w:val="left"/>
          <w:tab w:pos="1440" w:val="left"/>
        </w:tabs>
        <w:autoSpaceDE w:val="0"/>
        <w:widowControl/>
        <w:spacing w:line="276" w:lineRule="exact" w:before="0" w:after="0"/>
        <w:ind w:left="360" w:right="100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Key Features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Autonomous Web Browsing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Deep Research navigates the internet </w:t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independently to gather relevant information from various sources.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0" w:after="0"/>
        <w:ind w:left="108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Multi-Modal Analysis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The agent can interpret and analyze text, images,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PDFs, providing a holistic understanding of complex topics.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0" w:after="0"/>
        <w:ind w:left="1080" w:right="72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Comprehensive Reporting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Generates in-depth reports that synthesize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information from multiple sources, offering expert-level analysis. </w:t>
      </w:r>
    </w:p>
    <w:p>
      <w:pPr>
        <w:autoSpaceDN w:val="0"/>
        <w:tabs>
          <w:tab w:pos="720" w:val="left"/>
          <w:tab w:pos="1080" w:val="left"/>
          <w:tab w:pos="1440" w:val="left"/>
        </w:tabs>
        <w:autoSpaceDE w:val="0"/>
        <w:widowControl/>
        <w:spacing w:line="276" w:lineRule="exact" w:before="0" w:after="0"/>
        <w:ind w:left="360" w:right="14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Performance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Benchmark Achievement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Achieved a 26.6% score on the "Humanity's Last </w:t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Exam" benchmark, surpassing models like DeepSeek's R1 and GPT-4o. </w:t>
      </w:r>
    </w:p>
    <w:p>
      <w:pPr>
        <w:autoSpaceDN w:val="0"/>
        <w:tabs>
          <w:tab w:pos="720" w:val="left"/>
          <w:tab w:pos="1080" w:val="left"/>
          <w:tab w:pos="1440" w:val="left"/>
        </w:tabs>
        <w:autoSpaceDE w:val="0"/>
        <w:widowControl/>
        <w:spacing w:line="276" w:lineRule="exact" w:before="0" w:after="0"/>
        <w:ind w:left="360" w:right="14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Availability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Subscription Tiers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Accessible to ChatGPT Pro subscribers ($200/month) </w:t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 100 queries per month, and to Plus, Team, and Enterprise users with 10 </w:t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queries per month. </w:t>
      </w:r>
    </w:p>
    <w:p>
      <w:pPr>
        <w:autoSpaceDN w:val="0"/>
        <w:tabs>
          <w:tab w:pos="720" w:val="left"/>
          <w:tab w:pos="1080" w:val="left"/>
          <w:tab w:pos="1440" w:val="left"/>
        </w:tabs>
        <w:autoSpaceDE w:val="0"/>
        <w:widowControl/>
        <w:spacing w:line="276" w:lineRule="exact" w:before="0" w:after="0"/>
        <w:ind w:left="360" w:right="28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Considerations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Accuracy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While Deep Research strives for precision, users are advised to </w:t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verify critical information, as occasional inaccuracies may occur. </w:t>
      </w:r>
    </w:p>
    <w:p>
      <w:pPr>
        <w:autoSpaceDN w:val="0"/>
        <w:tabs>
          <w:tab w:pos="720" w:val="left"/>
          <w:tab w:pos="1080" w:val="left"/>
          <w:tab w:pos="1440" w:val="left"/>
        </w:tabs>
        <w:autoSpaceDE w:val="0"/>
        <w:widowControl/>
        <w:spacing w:line="276" w:lineRule="exact" w:before="0" w:after="0"/>
        <w:ind w:left="360" w:right="14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Implications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Professional Utility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Ideal for professionals in finance, science, engineering, </w:t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other fields requiring detailed research and analysis. </w:t>
      </w:r>
    </w:p>
    <w:p>
      <w:pPr>
        <w:autoSpaceDN w:val="0"/>
        <w:autoSpaceDE w:val="0"/>
        <w:widowControl/>
        <w:spacing w:line="276" w:lineRule="exact" w:before="0" w:after="0"/>
        <w:ind w:left="1440" w:right="144" w:hanging="36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Advancement Towards AGI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Represents a significant step toward Artificial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General Intelligence, capable of performing intellectual tasks at or beyond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human levels. </w:t>
      </w:r>
    </w:p>
    <w:p>
      <w:pPr>
        <w:autoSpaceDN w:val="0"/>
        <w:autoSpaceDE w:val="0"/>
        <w:widowControl/>
        <w:spacing w:line="266" w:lineRule="exact" w:before="29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Slide 8: Introducing OpenAI's Operator</w:t>
      </w:r>
    </w:p>
    <w:p>
      <w:pPr>
        <w:autoSpaceDN w:val="0"/>
        <w:tabs>
          <w:tab w:pos="720" w:val="left"/>
        </w:tabs>
        <w:autoSpaceDE w:val="0"/>
        <w:widowControl/>
        <w:spacing w:line="298" w:lineRule="exact" w:before="236" w:after="0"/>
        <w:ind w:left="360" w:right="86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Overview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OpenAI has launched Operator, an advanced AI agent capable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autonomously performing tasks through web browser interactions. </w:t>
      </w:r>
    </w:p>
    <w:p>
      <w:pPr>
        <w:autoSpaceDN w:val="0"/>
        <w:tabs>
          <w:tab w:pos="720" w:val="left"/>
          <w:tab w:pos="1080" w:val="left"/>
          <w:tab w:pos="1440" w:val="left"/>
        </w:tabs>
        <w:autoSpaceDE w:val="0"/>
        <w:widowControl/>
        <w:spacing w:line="276" w:lineRule="exact" w:before="0" w:after="0"/>
        <w:ind w:left="360" w:right="43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Key Features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Autonomous Web Interaction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Operator can navigate websites, fill out </w:t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forms, place online orders, schedule appointments, and manage repetitive </w:t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browser-based tasks without human intervention. </w:t>
      </w:r>
    </w:p>
    <w:p>
      <w:pPr>
        <w:autoSpaceDN w:val="0"/>
        <w:autoSpaceDE w:val="0"/>
        <w:widowControl/>
        <w:spacing w:line="276" w:lineRule="exact" w:before="0" w:after="0"/>
        <w:ind w:left="1440" w:right="432" w:hanging="36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Advanced Reasoning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Utilizes OpenAI's Computer-Using Agent (CUA)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model, combining GPT-4o's vision capabilities with advanced reasoning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through reinforcement learning, enabling it to interact effectively 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graphical user interfaces.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Availability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Currently available as a research preview to ChatGPT Pro subscribers 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United States, with plans for broader access in the future. </w:t>
      </w:r>
    </w:p>
    <w:p>
      <w:pPr>
        <w:autoSpaceDN w:val="0"/>
        <w:autoSpaceDE w:val="0"/>
        <w:widowControl/>
        <w:spacing w:line="276" w:lineRule="exact" w:before="0" w:after="0"/>
        <w:ind w:left="360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Performance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Operator has set new benchmarks in web interaction tasks, achieving </w:t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state-of-the-art results in WebArena and WebVoyager evaluations.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0" w:after="0"/>
        <w:ind w:left="360" w:right="576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Safety and Privacy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Emphasizes stringent data protection protocols and built-in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safety checks to prevent unauthorized actions and ensure user privacy. </w:t>
      </w:r>
    </w:p>
    <w:sectPr w:rsidR="00FC693F" w:rsidRPr="0006063C" w:rsidSect="00034616">
      <w:pgSz w:w="11906" w:h="16838"/>
      <w:pgMar w:top="724" w:right="1380" w:bottom="1206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8C989" w14:textId="3FCD7C50" w:rsidR="00156687" w:rsidRDefault="00156687">
    <w:pPr>
      <w:pStyle w:val="Footer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926EC0B" wp14:editId="47DEB1D1">
          <wp:simplePos x="0" y="0"/>
          <wp:positionH relativeFrom="page">
            <wp:posOffset>466725</wp:posOffset>
          </wp:positionH>
          <wp:positionV relativeFrom="page">
            <wp:posOffset>9710420</wp:posOffset>
          </wp:positionV>
          <wp:extent cx="6262609" cy="996231"/>
          <wp:effectExtent l="0" t="0" r="0" b="0"/>
          <wp:wrapSquare wrapText="bothSides"/>
          <wp:docPr id="1505430676" name="Picture 150543067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4333964" name="Picture 51433396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81" r="3981"/>
                  <a:stretch>
                    <a:fillRect/>
                  </a:stretch>
                </pic:blipFill>
                <pic:spPr bwMode="auto">
                  <a:xfrm>
                    <a:off x="0" y="0"/>
                    <a:ext cx="6262609" cy="99623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0" wp14:anchorId="7D4EF19B" wp14:editId="1156BEB4">
          <wp:simplePos x="0" y="0"/>
          <wp:positionH relativeFrom="page">
            <wp:posOffset>2452370</wp:posOffset>
          </wp:positionH>
          <wp:positionV relativeFrom="page">
            <wp:posOffset>6854190</wp:posOffset>
          </wp:positionV>
          <wp:extent cx="5295265" cy="3876675"/>
          <wp:effectExtent l="0" t="0" r="635" b="9525"/>
          <wp:wrapNone/>
          <wp:docPr id="1005763632" name="Picture 1005763632" descr="A screenshot of a computer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86" name="Picture 8286" descr="A screenshot of a computer&#10;&#10;Description automatically generated"/>
                  <pic:cNvPicPr/>
                </pic:nvPicPr>
                <pic:blipFill rotWithShape="1">
                  <a:blip r:embed="rId2"/>
                  <a:srcRect l="22021" b="19182"/>
                  <a:stretch/>
                </pic:blipFill>
                <pic:spPr bwMode="auto">
                  <a:xfrm>
                    <a:off x="0" y="0"/>
                    <a:ext cx="5295265" cy="38766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946CE" w14:textId="2AE2D7D9" w:rsidR="00156687" w:rsidRDefault="00A2277B" w:rsidP="00156687">
    <w:pPr>
      <w:pStyle w:val="Header"/>
      <w:tabs>
        <w:tab w:val="clear" w:pos="4513"/>
        <w:tab w:val="clear" w:pos="9026"/>
        <w:tab w:val="center" w:pos="2551"/>
      </w:tabs>
      <w:rPr>
        <w:noProof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5267E0A" wp14:editId="33417D13">
              <wp:simplePos x="0" y="0"/>
              <wp:positionH relativeFrom="column">
                <wp:posOffset>-928370</wp:posOffset>
              </wp:positionH>
              <wp:positionV relativeFrom="paragraph">
                <wp:posOffset>-534035</wp:posOffset>
              </wp:positionV>
              <wp:extent cx="7233920" cy="1993900"/>
              <wp:effectExtent l="95250" t="742950" r="0" b="0"/>
              <wp:wrapNone/>
              <wp:docPr id="1930047380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33920" cy="1993900"/>
                        <a:chOff x="0" y="0"/>
                        <a:chExt cx="7233920" cy="1993900"/>
                      </a:xfrm>
                    </wpg:grpSpPr>
                    <pic:pic xmlns:pic="http://schemas.openxmlformats.org/drawingml/2006/picture">
                      <pic:nvPicPr>
                        <pic:cNvPr id="2108354847" name="Picture 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200650" y="229235"/>
                          <a:ext cx="2033270" cy="10204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78764097" name="Picture 2138637701" descr="A black background with a black square&#10;&#10;Description automatically generated with medium confidence"/>
                        <pic:cNvPicPr>
                          <a:picLocks noChangeAspect="1"/>
                        </pic:cNvPicPr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0100"/>
                        <a:stretch/>
                      </pic:blipFill>
                      <pic:spPr bwMode="auto">
                        <a:xfrm rot="13618912">
                          <a:off x="552133" y="-552133"/>
                          <a:ext cx="1993900" cy="30981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313E40C" id="Group 1" o:spid="_x0000_s1026" style="position:absolute;margin-left:-73.1pt;margin-top:-42.05pt;width:569.6pt;height:157pt;z-index:251665408" coordsize="72339,199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7" type="#_x0000_t75" style="position:absolute;left:52006;top:2292;width:20333;height:10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">
                <v:imagedata r:id="rId3" o:title=""/>
              </v:shape>
              <v:shape id="Picture 2138637701" o:spid="_x0000_s1028" type="#_x0000_t75" alt="A black background with a black square&#10;&#10;Description automatically generated with medium confidence" style="position:absolute;left:5521;top:-5521;width:19939;height:30981;rotation:-8717476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">
                <v:imagedata r:id="rId4" o:title="A black background with a black square&#10;&#10;Description automatically generated with medium confidence" cropleft="52494f"/>
              </v:shape>
            </v:group>
          </w:pict>
        </mc:Fallback>
      </mc:AlternateContent>
    </w:r>
    <w:r w:rsidR="00156687">
      <w:rPr>
        <w:noProof/>
      </w:rPr>
      <w:tab/>
    </w:r>
  </w:p>
  <w:p w14:paraId="65049CF2" w14:textId="3BED5E31" w:rsidR="00156687" w:rsidRDefault="00156687" w:rsidP="00156687">
    <w:pPr>
      <w:pStyle w:val="Header"/>
      <w:tabs>
        <w:tab w:val="clear" w:pos="4513"/>
        <w:tab w:val="clear" w:pos="9026"/>
        <w:tab w:val="left" w:pos="1695"/>
      </w:tabs>
    </w:pP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ns1="http://schemas.openxmlformats.org/markup-compatibility/2006" xmlns:w="http://schemas.openxmlformats.org/wordprocessingml/2006/main" ns1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?>
<p:Relationships xmlns:p="http://schemas.openxmlformats.org/package/2006/relationships"><p:Relationship Id="rId3" Type="http://schemas.openxmlformats.org/officeDocument/2006/relationships/styles" Target="styles.xml" /><p:Relationship Id="rId4" Type="http://schemas.microsoft.com/office/2007/relationships/stylesWithEffects" Target="stylesWithEffects.xml" /><p:Relationship Id="rId5" Type="http://schemas.openxmlformats.org/officeDocument/2006/relationships/settings" Target="settings.xml" /><p:Relationship Id="rId6" Type="http://schemas.openxmlformats.org/officeDocument/2006/relationships/webSettings" Target="webSettings.xml" /><p:Relationship Id="rId7" Type="http://schemas.openxmlformats.org/officeDocument/2006/relationships/fontTable" Target="fontTable.xml" /><p:Relationship Id="rId8" Type="http://schemas.openxmlformats.org/officeDocument/2006/relationships/theme" Target="theme/theme1.xml" /><p:Relationship Id="rId1" Type="http://schemas.openxmlformats.org/officeDocument/2006/relationships/customXml" Target="../customXml/item1.xml" /><p:Relationship Id="rId2" Type="http://schemas.openxmlformats.org/officeDocument/2006/relationships/numbering" Target="numbering.xml" /><p:Relationship Id="rId9" Type="http://schemas.openxmlformats.org/officeDocument/2006/relationships/hyperlink" Target="https://www.reuters.com/technology/artificial-intelligence/openai-launches-new-developer-tools-chinese-ai-startups-gain-ground-2025-03-11/" TargetMode="External" /><p:Relationship Id="rId10" Type="http://schemas.openxmlformats.org/officeDocument/2006/relationships/footer" Target="footer1.xml" /><p:Relationship Id="rId11" Type="http://schemas.openxmlformats.org/officeDocument/2006/relationships/header" Target="header1.xml" /></p:Relationships>
</file>

<file path=word/_rels/footer1.xml.rels><?xml version='1.0' encoding='utf-8'?>
<p:Relationships xmlns:p="http://schemas.openxmlformats.org/package/2006/relationships"><p:Relationship Id="rId2" Type="http://schemas.openxmlformats.org/officeDocument/2006/relationships/image" Target="media/image6.png" /><p:Relationship Id="rId1" Type="http://schemas.openxmlformats.org/officeDocument/2006/relationships/image" Target="media/image5.png" /><p:Relationship Id="rId2" Type="http://schemas.openxmlformats.org/officeDocument/2006/relationships/image" Target="media/image6.png" /><p:Relationship Id="rId1" Type="http://schemas.openxmlformats.org/officeDocument/2006/relationships/image" Target="media/image5.png" /></p:Relationships>
</file>

<file path=word/_rels/header1.xml.rels><?xml version='1.0' encoding='utf-8'?>
<p:Relationships xmlns:p="http://schemas.openxmlformats.org/package/2006/relationships"><p:Relationship Id="rId3" Type="http://schemas.openxmlformats.org/officeDocument/2006/relationships/image" Target="media/image3.png" /><p:Relationship Id="rId2" Type="http://schemas.openxmlformats.org/officeDocument/2006/relationships/image" Target="media/image2.png" /><p:Relationship Id="rId1" Type="http://schemas.openxmlformats.org/officeDocument/2006/relationships/image" Target="media/image1.png" /><p:Relationship Id="rId4" Type="http://schemas.openxmlformats.org/officeDocument/2006/relationships/image" Target="media/image4.png" /><p:Relationship Id="rId3" Type="http://schemas.openxmlformats.org/officeDocument/2006/relationships/image" Target="media/image3.png" /><p:Relationship Id="rId2" Type="http://schemas.openxmlformats.org/officeDocument/2006/relationships/image" Target="media/image2.png" /><p:Relationship Id="rId1" Type="http://schemas.openxmlformats.org/officeDocument/2006/relationships/image" Target="media/image1.png" /><p:Relationship Id="rId4" Type="http://schemas.openxmlformats.org/officeDocument/2006/relationships/image" Target="media/image4.png" /></p: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